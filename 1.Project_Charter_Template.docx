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Standard Project Charter Template</w:t>
      </w:r>
    </w:p>
    <w:p>
      <w:pPr>
        <w:pStyle w:val="Heading1"/>
      </w:pPr>
      <w:r>
        <w:t>1. Project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Project Name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Department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Focus Area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Prepared By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Document Owner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1"/>
      </w:pPr>
      <w:r>
        <w:t>2. Project Charter Purpose</w:t>
      </w:r>
    </w:p>
    <w:p>
      <w:r>
        <w:t>The Project Charter defines the scope, objectives, and overall approach for the work to be completed. It serves as a contract between the Project Team and Sponsors, outlining expectations, deliverables, time constraints, and resources.</w:t>
      </w:r>
    </w:p>
    <w:p>
      <w:pPr>
        <w:pStyle w:val="Heading1"/>
      </w:pPr>
      <w:r>
        <w:t>3. Project Executive Summary</w:t>
      </w:r>
    </w:p>
    <w:p>
      <w:r>
        <w:t>Summarize the project’s goals, objectives, scope, assumptions, risks, costs, and timeline. Provide a concise overview of what the project aims to achieve and the approach.</w:t>
      </w:r>
    </w:p>
    <w:p>
      <w:pPr>
        <w:pStyle w:val="Heading1"/>
      </w:pPr>
      <w:r>
        <w:t>4. Project Scope</w:t>
      </w:r>
    </w:p>
    <w:p>
      <w:pPr>
        <w:pStyle w:val="Heading2"/>
      </w:pPr>
      <w:r>
        <w:t>4.1 Goals and Objectives</w:t>
      </w:r>
    </w:p>
    <w:p>
      <w:r>
        <w:t>Clearly define the project goals and objectives.</w:t>
      </w:r>
    </w:p>
    <w:p>
      <w:pPr>
        <w:pStyle w:val="Heading2"/>
      </w:pPr>
      <w:r>
        <w:t>4.2 Project Deliverables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Milestone</w:t>
            </w:r>
          </w:p>
        </w:tc>
        <w:tc>
          <w:tcPr>
            <w:tcW w:type="dxa" w:w="4320"/>
          </w:tcPr>
          <w:p>
            <w:r>
              <w:t>Deliverable</w:t>
            </w:r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4.3 Deliverables Out of Scope</w:t>
      </w:r>
    </w:p>
    <w:p>
      <w:r>
        <w:t>List any deliverables that are explicitly out of the project scope to prevent scope creep.</w:t>
      </w:r>
    </w:p>
    <w:p>
      <w:pPr>
        <w:pStyle w:val="Heading2"/>
      </w:pPr>
      <w:r>
        <w:t>4.4 Project Duration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Start Date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End Date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1"/>
      </w:pPr>
      <w:r>
        <w:t>5. Project Conditions</w:t>
      </w:r>
    </w:p>
    <w:p>
      <w:pPr>
        <w:pStyle w:val="Heading2"/>
      </w:pPr>
      <w:r>
        <w:t>5.1 Project Assumptions</w:t>
      </w:r>
    </w:p>
    <w:p>
      <w:r>
        <w:t>List all assumptions the project is based on, including resource availability, data access, etc.</w:t>
      </w:r>
    </w:p>
    <w:p>
      <w:pPr>
        <w:pStyle w:val="Heading2"/>
      </w:pPr>
      <w:r>
        <w:t>5.2 Project Issues</w:t>
      </w:r>
    </w:p>
    <w:p>
      <w:r>
        <w:t>List any known issues or challenges that could affect project progress.</w:t>
      </w:r>
    </w:p>
    <w:p>
      <w:pPr>
        <w:pStyle w:val="Heading2"/>
      </w:pPr>
      <w:r>
        <w:t>5.3 Project Risks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Risk Area</w:t>
            </w:r>
          </w:p>
        </w:tc>
        <w:tc>
          <w:tcPr>
            <w:tcW w:type="dxa" w:w="4320"/>
          </w:tcPr>
          <w:p>
            <w:r>
              <w:t>Mitigation Plan</w:t>
            </w:r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</w:tbl>
    <w:p>
      <w:pPr>
        <w:pStyle w:val="Heading2"/>
      </w:pPr>
      <w:r>
        <w:t>5.4 Project Constraints</w:t>
      </w:r>
    </w:p>
    <w:p>
      <w:r>
        <w:t>List any project constraints, such as budget, resources, time, etc.</w:t>
      </w:r>
    </w:p>
    <w:p>
      <w:pPr>
        <w:pStyle w:val="Heading1"/>
      </w:pPr>
      <w:r>
        <w:t>6. Project Structure Approach</w:t>
      </w:r>
    </w:p>
    <w:p>
      <w:r>
        <w:t>Describe the structure and approach that the project will follow, including phases and key activities.</w:t>
      </w:r>
    </w:p>
    <w:p>
      <w:pPr>
        <w:pStyle w:val="Heading1"/>
      </w:pPr>
      <w:r>
        <w:t>7. Project Team Organization</w:t>
      </w:r>
    </w:p>
    <w:p>
      <w:r>
        <w:t>List the project team members, their roles, and responsibilities.</w:t>
      </w:r>
    </w:p>
    <w:p>
      <w:pPr>
        <w:pStyle w:val="Heading1"/>
      </w:pPr>
      <w:r>
        <w:t>8. Project References</w:t>
      </w:r>
    </w:p>
    <w:p>
      <w:r>
        <w:t>Provide any references or documents that support the project, such as related documents or reports.</w:t>
      </w:r>
    </w:p>
    <w:p>
      <w:pPr>
        <w:pStyle w:val="Heading1"/>
      </w:pPr>
      <w:r>
        <w:t>9. Approvals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Prepared by</w:t>
            </w:r>
          </w:p>
        </w:tc>
        <w:tc>
          <w:tcPr>
            <w:tcW w:type="dxa" w:w="4320"/>
          </w:tcPr>
          <w:p>
            <w:r>
              <w:t>Approved by</w:t>
            </w:r>
          </w:p>
        </w:tc>
      </w:tr>
      <w:tr>
        <w:tc>
          <w:tcPr>
            <w:tcW w:type="dxa" w:w="4320"/>
          </w:tcPr>
          <w:p>
            <w:r>
              <w:t>Role</w:t>
            </w:r>
          </w:p>
        </w:tc>
        <w:tc>
          <w:tcPr>
            <w:tcW w:type="dxa" w:w="4320"/>
          </w:tcPr>
          <w:p>
            <w:r>
              <w:t>Role</w:t>
            </w:r>
          </w:p>
        </w:tc>
      </w:tr>
      <w:tr>
        <w:tc>
          <w:tcPr>
            <w:tcW w:type="dxa" w:w="4320"/>
          </w:tcPr>
          <w:p>
            <w:r>
              <w:t>Date</w:t>
            </w:r>
          </w:p>
        </w:tc>
        <w:tc>
          <w:tcPr>
            <w:tcW w:type="dxa" w:w="4320"/>
          </w:tcPr>
          <w:p>
            <w:r>
              <w:t>Date</w:t>
            </w:r>
          </w:p>
        </w:tc>
      </w:tr>
      <w:tr>
        <w:tc>
          <w:tcPr>
            <w:tcW w:type="dxa" w:w="4320"/>
          </w:tcPr>
          <w:p>
            <w:r>
              <w:t>Signature</w:t>
            </w:r>
          </w:p>
        </w:tc>
        <w:tc>
          <w:tcPr>
            <w:tcW w:type="dxa" w:w="4320"/>
          </w:tcPr>
          <w:p>
            <w:r>
              <w:t>Signature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